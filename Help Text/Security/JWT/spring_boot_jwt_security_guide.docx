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E65" w:rsidRPr="001C6F18" w:rsidRDefault="00425E65" w:rsidP="00E23CA4">
      <w:pPr>
        <w:pStyle w:val="Heading1"/>
        <w:spacing w:before="0"/>
        <w:rPr>
          <w:rFonts w:cstheme="majorHAnsi"/>
          <w:sz w:val="36"/>
          <w:szCs w:val="24"/>
        </w:rPr>
      </w:pPr>
      <w:r w:rsidRPr="001C6F18">
        <w:rPr>
          <w:rFonts w:ascii="Segoe UI Symbol" w:hAnsi="Segoe UI Symbol" w:cs="Segoe UI Symbol"/>
          <w:sz w:val="36"/>
          <w:szCs w:val="24"/>
        </w:rPr>
        <w:t>📘</w:t>
      </w:r>
      <w:r w:rsidRPr="001C6F18">
        <w:rPr>
          <w:rFonts w:cstheme="majorHAnsi"/>
          <w:sz w:val="36"/>
          <w:szCs w:val="24"/>
        </w:rPr>
        <w:t xml:space="preserve"> Spring Boot Security with JWT – Complete Guide</w:t>
      </w:r>
    </w:p>
    <w:p w:rsidR="00425E65" w:rsidRPr="00854D8B" w:rsidRDefault="00425E65" w:rsidP="00E23CA4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425E65" w:rsidRPr="00E0686C" w:rsidRDefault="00425E65" w:rsidP="00E23CA4">
      <w:pPr>
        <w:pStyle w:val="Heading2"/>
        <w:spacing w:before="0"/>
        <w:rPr>
          <w:rFonts w:cstheme="majorHAnsi"/>
          <w:sz w:val="28"/>
          <w:szCs w:val="24"/>
        </w:rPr>
      </w:pPr>
      <w:r w:rsidRPr="00E0686C">
        <w:rPr>
          <w:rFonts w:cstheme="majorHAnsi"/>
          <w:sz w:val="28"/>
          <w:szCs w:val="24"/>
        </w:rPr>
        <w:t>1. Project Structure</w:t>
      </w:r>
    </w:p>
    <w:p w:rsidR="00425E65" w:rsidRPr="00854D8B" w:rsidRDefault="00425E65" w:rsidP="00E23CA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Here’s the basic structure of your Spring Boot application for JWT authentication: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src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>└──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main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├──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java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</w:t>
      </w:r>
      <w:r w:rsidRPr="00854D8B">
        <w:rPr>
          <w:rFonts w:asciiTheme="majorHAnsi" w:hAnsiTheme="majorHAnsi" w:cstheme="majorHAnsi" w:hint="eastAsia"/>
          <w:sz w:val="24"/>
          <w:szCs w:val="24"/>
        </w:rPr>
        <w:t>└──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co</w:t>
      </w:r>
      <w:bookmarkStart w:id="0" w:name="_GoBack"/>
      <w:bookmarkEnd w:id="0"/>
      <w:r w:rsidRPr="00854D8B">
        <w:rPr>
          <w:rFonts w:asciiTheme="majorHAnsi" w:hAnsiTheme="majorHAnsi" w:cstheme="majorHAnsi" w:hint="eastAsia"/>
          <w:sz w:val="24"/>
          <w:szCs w:val="24"/>
        </w:rPr>
        <w:t>m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└──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example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└──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jwtsecurity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├──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config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</w:t>
      </w:r>
      <w:r w:rsidRPr="00854D8B">
        <w:rPr>
          <w:rFonts w:asciiTheme="majorHAnsi" w:hAnsiTheme="majorHAnsi" w:cstheme="majorHAnsi" w:hint="eastAsia"/>
          <w:sz w:val="24"/>
          <w:szCs w:val="24"/>
        </w:rPr>
        <w:t>└──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SecurityConfig.java          # Spring Security Configuration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├──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controller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</w:t>
      </w:r>
      <w:r w:rsidRPr="00854D8B">
        <w:rPr>
          <w:rFonts w:asciiTheme="majorHAnsi" w:hAnsiTheme="majorHAnsi" w:cstheme="majorHAnsi" w:hint="eastAsia"/>
          <w:sz w:val="24"/>
          <w:szCs w:val="24"/>
        </w:rPr>
        <w:t>├──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AuthController.java          # Login &amp; Registration APIs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</w:t>
      </w:r>
      <w:r w:rsidRPr="00854D8B">
        <w:rPr>
          <w:rFonts w:asciiTheme="majorHAnsi" w:hAnsiTheme="majorHAnsi" w:cstheme="majorHAnsi" w:hint="eastAsia"/>
          <w:sz w:val="24"/>
          <w:szCs w:val="24"/>
        </w:rPr>
        <w:t>└──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TestController.java          # Sample protected endpoints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├──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dto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</w:t>
      </w:r>
      <w:r w:rsidRPr="00854D8B">
        <w:rPr>
          <w:rFonts w:asciiTheme="majorHAnsi" w:hAnsiTheme="majorHAnsi" w:cstheme="majorHAnsi" w:hint="eastAsia"/>
          <w:sz w:val="24"/>
          <w:szCs w:val="24"/>
        </w:rPr>
        <w:t>├──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AuthRequest.java             # DTO for login/register request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</w:t>
      </w:r>
      <w:r w:rsidRPr="00854D8B">
        <w:rPr>
          <w:rFonts w:asciiTheme="majorHAnsi" w:hAnsiTheme="majorHAnsi" w:cstheme="majorHAnsi" w:hint="eastAsia"/>
          <w:sz w:val="24"/>
          <w:szCs w:val="24"/>
        </w:rPr>
        <w:t>└──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AuthResponse.java            # DTO for JWT token response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├──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model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</w:t>
      </w:r>
      <w:r w:rsidRPr="00854D8B">
        <w:rPr>
          <w:rFonts w:asciiTheme="majorHAnsi" w:hAnsiTheme="majorHAnsi" w:cstheme="majorHAnsi" w:hint="eastAsia"/>
          <w:sz w:val="24"/>
          <w:szCs w:val="24"/>
        </w:rPr>
        <w:t>└──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User.java                    # User entity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├──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repository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</w:t>
      </w:r>
      <w:r w:rsidRPr="00854D8B">
        <w:rPr>
          <w:rFonts w:asciiTheme="majorHAnsi" w:hAnsiTheme="majorHAnsi" w:cstheme="majorHAnsi" w:hint="eastAsia"/>
          <w:sz w:val="24"/>
          <w:szCs w:val="24"/>
        </w:rPr>
        <w:t>└──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UserRepository.java          # JPA Repository for User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├──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security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</w:t>
      </w:r>
      <w:r w:rsidRPr="00854D8B">
        <w:rPr>
          <w:rFonts w:asciiTheme="majorHAnsi" w:hAnsiTheme="majorHAnsi" w:cstheme="majorHAnsi" w:hint="eastAsia"/>
          <w:sz w:val="24"/>
          <w:szCs w:val="24"/>
        </w:rPr>
        <w:t>└──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JwtFilter.java               # JWT filter to intercept and validate requests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└──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service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    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├──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JwtService.java              # Service to generate/validate JWT tokens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│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       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└──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UserDetailsServiceImpl.java  # Loads user from DB for Spring Security</w:t>
      </w:r>
    </w:p>
    <w:p w:rsidR="00855ED4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 w:hint="eastAsia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t xml:space="preserve">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└──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resources</w:t>
      </w:r>
    </w:p>
    <w:p w:rsidR="00425E65" w:rsidRPr="00854D8B" w:rsidRDefault="00855ED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 w:hint="eastAsia"/>
          <w:sz w:val="24"/>
          <w:szCs w:val="24"/>
        </w:rPr>
        <w:lastRenderedPageBreak/>
        <w:t xml:space="preserve">        </w:t>
      </w:r>
      <w:r w:rsidRPr="00854D8B">
        <w:rPr>
          <w:rFonts w:asciiTheme="majorHAnsi" w:hAnsiTheme="majorHAnsi" w:cstheme="majorHAnsi" w:hint="eastAsia"/>
          <w:sz w:val="24"/>
          <w:szCs w:val="24"/>
        </w:rPr>
        <w:t>└──</w:t>
      </w:r>
      <w:r w:rsidRPr="00854D8B">
        <w:rPr>
          <w:rFonts w:asciiTheme="majorHAnsi" w:hAnsiTheme="majorHAnsi" w:cstheme="majorHAnsi" w:hint="eastAsia"/>
          <w:sz w:val="24"/>
          <w:szCs w:val="24"/>
        </w:rPr>
        <w:t xml:space="preserve"> application.properties                       # App configuration (DB, security, etc.)</w:t>
      </w:r>
    </w:p>
    <w:p w:rsidR="00425E65" w:rsidRPr="00854D8B" w:rsidRDefault="00425E65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D55DB9" w:rsidRDefault="00D55DB9" w:rsidP="00E23CA4">
      <w:pPr>
        <w:pStyle w:val="Heading2"/>
        <w:spacing w:before="0"/>
        <w:rPr>
          <w:rFonts w:cstheme="majorHAnsi"/>
          <w:sz w:val="28"/>
          <w:szCs w:val="24"/>
        </w:rPr>
      </w:pPr>
    </w:p>
    <w:p w:rsidR="00D55DB9" w:rsidRDefault="00D55DB9" w:rsidP="00E23CA4">
      <w:pPr>
        <w:pStyle w:val="Heading2"/>
        <w:spacing w:before="0"/>
        <w:rPr>
          <w:rFonts w:cstheme="majorHAnsi"/>
          <w:sz w:val="28"/>
          <w:szCs w:val="24"/>
        </w:rPr>
      </w:pPr>
    </w:p>
    <w:p w:rsidR="00425E65" w:rsidRPr="00854D8B" w:rsidRDefault="00425E65" w:rsidP="00E23CA4">
      <w:pPr>
        <w:pStyle w:val="Heading2"/>
        <w:spacing w:before="0"/>
        <w:rPr>
          <w:rFonts w:cstheme="majorHAnsi"/>
          <w:sz w:val="28"/>
          <w:szCs w:val="24"/>
        </w:rPr>
      </w:pPr>
      <w:r w:rsidRPr="00854D8B">
        <w:rPr>
          <w:rFonts w:cstheme="majorHAnsi"/>
          <w:sz w:val="28"/>
          <w:szCs w:val="24"/>
        </w:rPr>
        <w:t>2. Code Implementation</w:t>
      </w:r>
    </w:p>
    <w:p w:rsidR="00425E65" w:rsidRPr="00854D8B" w:rsidRDefault="00425E65" w:rsidP="00E23CA4">
      <w:pPr>
        <w:pStyle w:val="Heading3"/>
        <w:spacing w:before="0"/>
        <w:rPr>
          <w:rFonts w:cstheme="majorHAnsi"/>
          <w:sz w:val="24"/>
          <w:szCs w:val="24"/>
        </w:rPr>
      </w:pPr>
      <w:r w:rsidRPr="00854D8B">
        <w:rPr>
          <w:rFonts w:cstheme="majorHAnsi"/>
          <w:sz w:val="24"/>
          <w:szCs w:val="24"/>
        </w:rPr>
        <w:t>2.1 User Entity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package com.example.jwtsecurity.model;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javax.persistence.Entity;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javax.persistence.GeneratedValue;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javax.persistence.GenerationType;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javax.persistence.Id;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lombok.AllArgsConstructor;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lombok.Builder;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lombok.Data;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lombok.NoArgsConstructor;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@Entity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@Data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@NoArgsConstructor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@AllArgsConstructor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@Builder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public class User {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@Id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@GeneratedValue(strategy = GenerationType.IDENTITY)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private Long id;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private String username;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private String password;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private String role; // e.g., ROLE_USER or ROLE_ADMIN</w:t>
      </w:r>
    </w:p>
    <w:p w:rsidR="00425E65" w:rsidRPr="00854D8B" w:rsidRDefault="00425E65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}</w:t>
      </w:r>
    </w:p>
    <w:p w:rsidR="00425E65" w:rsidRPr="00854D8B" w:rsidRDefault="00425E65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425E65" w:rsidRPr="00854D8B" w:rsidRDefault="00425E65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425E65" w:rsidRPr="00265373" w:rsidRDefault="001B3409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8"/>
          <w:szCs w:val="24"/>
        </w:rPr>
      </w:pPr>
      <w:r w:rsidRPr="00265373"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4"/>
        </w:rPr>
        <w:t>2.2 User Repository</w:t>
      </w:r>
    </w:p>
    <w:p w:rsidR="001B3409" w:rsidRPr="00854D8B" w:rsidRDefault="001B3409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package com.example.jwtsecurity.repository;</w:t>
      </w:r>
    </w:p>
    <w:p w:rsidR="001B3409" w:rsidRPr="00854D8B" w:rsidRDefault="001B3409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1B3409" w:rsidRPr="00854D8B" w:rsidRDefault="001B3409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com.example.jwtsecurity.model.User;</w:t>
      </w:r>
    </w:p>
    <w:p w:rsidR="001B3409" w:rsidRPr="00854D8B" w:rsidRDefault="001B3409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lastRenderedPageBreak/>
        <w:t>import org.springframework.data.jpa.repository.JpaRepository;</w:t>
      </w:r>
    </w:p>
    <w:p w:rsidR="001B3409" w:rsidRPr="00854D8B" w:rsidRDefault="001B3409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java.util.Optional;</w:t>
      </w:r>
    </w:p>
    <w:p w:rsidR="001B3409" w:rsidRPr="00854D8B" w:rsidRDefault="001B3409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1B3409" w:rsidRPr="00854D8B" w:rsidRDefault="001B3409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public interface UserRepository extends JpaRepository&lt;User, Long&gt; {</w:t>
      </w:r>
    </w:p>
    <w:p w:rsidR="001B3409" w:rsidRPr="00854D8B" w:rsidRDefault="001B3409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Optional&lt;User&gt; findByUsername(String username);</w:t>
      </w:r>
    </w:p>
    <w:p w:rsidR="001B3409" w:rsidRPr="00854D8B" w:rsidRDefault="001B3409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}</w:t>
      </w:r>
    </w:p>
    <w:p w:rsidR="001B3409" w:rsidRPr="00854D8B" w:rsidRDefault="001B3409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1B3409" w:rsidRPr="00854D8B" w:rsidRDefault="001B3409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A86B81" w:rsidRPr="00D55DB9" w:rsidRDefault="00A86B81" w:rsidP="00E23CA4">
      <w:pPr>
        <w:pStyle w:val="Heading3"/>
        <w:spacing w:before="0"/>
        <w:rPr>
          <w:rFonts w:cstheme="majorHAnsi"/>
          <w:sz w:val="28"/>
          <w:szCs w:val="24"/>
        </w:rPr>
      </w:pPr>
      <w:r w:rsidRPr="00D55DB9">
        <w:rPr>
          <w:rFonts w:cstheme="majorHAnsi"/>
          <w:sz w:val="28"/>
          <w:szCs w:val="24"/>
        </w:rPr>
        <w:t>2.3 DTOs for Authentication</w:t>
      </w:r>
    </w:p>
    <w:p w:rsidR="00A86B81" w:rsidRPr="00854D8B" w:rsidRDefault="00A86B81" w:rsidP="00E23CA4">
      <w:pPr>
        <w:pStyle w:val="Heading4"/>
        <w:spacing w:before="0"/>
        <w:rPr>
          <w:rFonts w:cstheme="majorHAnsi"/>
          <w:i w:val="0"/>
          <w:sz w:val="24"/>
          <w:szCs w:val="24"/>
        </w:rPr>
      </w:pPr>
      <w:r w:rsidRPr="00854D8B">
        <w:rPr>
          <w:rFonts w:cstheme="majorHAnsi"/>
          <w:i w:val="0"/>
          <w:sz w:val="24"/>
          <w:szCs w:val="24"/>
        </w:rPr>
        <w:t>AuthRequest.java</w:t>
      </w:r>
    </w:p>
    <w:p w:rsidR="00A86B81" w:rsidRPr="00854D8B" w:rsidRDefault="00A86B81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package com.example.jwtsecurity.dto;</w:t>
      </w:r>
    </w:p>
    <w:p w:rsidR="00A86B81" w:rsidRPr="00854D8B" w:rsidRDefault="00A86B81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A86B81" w:rsidRPr="00854D8B" w:rsidRDefault="00A86B81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lombok.Data;</w:t>
      </w:r>
    </w:p>
    <w:p w:rsidR="00A86B81" w:rsidRPr="00854D8B" w:rsidRDefault="00A86B81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A86B81" w:rsidRPr="00854D8B" w:rsidRDefault="00A86B81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@Data</w:t>
      </w:r>
    </w:p>
    <w:p w:rsidR="00A86B81" w:rsidRPr="00854D8B" w:rsidRDefault="00A86B81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public class AuthRequest {</w:t>
      </w:r>
    </w:p>
    <w:p w:rsidR="00A86B81" w:rsidRPr="00854D8B" w:rsidRDefault="00A86B81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private String username;</w:t>
      </w:r>
    </w:p>
    <w:p w:rsidR="00A86B81" w:rsidRPr="00854D8B" w:rsidRDefault="00A86B81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private String password;</w:t>
      </w:r>
    </w:p>
    <w:p w:rsidR="001B3409" w:rsidRPr="00854D8B" w:rsidRDefault="00A86B81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}</w:t>
      </w:r>
    </w:p>
    <w:p w:rsidR="001B3409" w:rsidRPr="00854D8B" w:rsidRDefault="001B3409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1B3409" w:rsidRPr="00854D8B" w:rsidRDefault="001B3409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1B3409" w:rsidRPr="00854D8B" w:rsidRDefault="001B3409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1B3409" w:rsidRPr="00854D8B" w:rsidRDefault="009A1D1C" w:rsidP="00E23CA4">
      <w:pPr>
        <w:pStyle w:val="Heading4"/>
        <w:spacing w:before="0"/>
        <w:rPr>
          <w:rFonts w:cstheme="majorHAnsi"/>
          <w:i w:val="0"/>
          <w:sz w:val="24"/>
          <w:szCs w:val="24"/>
        </w:rPr>
      </w:pPr>
      <w:r w:rsidRPr="00854D8B">
        <w:rPr>
          <w:rFonts w:cstheme="majorHAnsi"/>
          <w:i w:val="0"/>
          <w:sz w:val="24"/>
          <w:szCs w:val="24"/>
        </w:rPr>
        <w:t>AuthResponse.java</w:t>
      </w:r>
    </w:p>
    <w:p w:rsidR="009A1D1C" w:rsidRPr="00854D8B" w:rsidRDefault="009A1D1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package com.example.jwtsecurity.dto;</w:t>
      </w:r>
    </w:p>
    <w:p w:rsidR="009A1D1C" w:rsidRPr="00854D8B" w:rsidRDefault="009A1D1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9A1D1C" w:rsidRPr="00854D8B" w:rsidRDefault="009A1D1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lombok.AllArgsConstructor;</w:t>
      </w:r>
    </w:p>
    <w:p w:rsidR="009A1D1C" w:rsidRPr="00854D8B" w:rsidRDefault="009A1D1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lombok.Data;</w:t>
      </w:r>
    </w:p>
    <w:p w:rsidR="009A1D1C" w:rsidRPr="00854D8B" w:rsidRDefault="009A1D1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9A1D1C" w:rsidRPr="00854D8B" w:rsidRDefault="009A1D1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@Data</w:t>
      </w:r>
    </w:p>
    <w:p w:rsidR="009A1D1C" w:rsidRPr="00854D8B" w:rsidRDefault="009A1D1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@AllArgsConstructor</w:t>
      </w:r>
    </w:p>
    <w:p w:rsidR="009A1D1C" w:rsidRPr="00854D8B" w:rsidRDefault="009A1D1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public class AuthResponse {</w:t>
      </w:r>
    </w:p>
    <w:p w:rsidR="009A1D1C" w:rsidRPr="00854D8B" w:rsidRDefault="009A1D1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private String token;</w:t>
      </w:r>
    </w:p>
    <w:p w:rsidR="001B3409" w:rsidRPr="00854D8B" w:rsidRDefault="009A1D1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}</w:t>
      </w:r>
    </w:p>
    <w:p w:rsidR="001B3409" w:rsidRPr="00854D8B" w:rsidRDefault="001B3409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DC5EDC" w:rsidRPr="00F71C13" w:rsidRDefault="00DC5EDC" w:rsidP="00E23CA4">
      <w:pPr>
        <w:pStyle w:val="Heading4"/>
        <w:spacing w:before="0"/>
        <w:rPr>
          <w:rFonts w:cstheme="majorHAnsi"/>
          <w:i w:val="0"/>
          <w:sz w:val="28"/>
          <w:szCs w:val="24"/>
        </w:rPr>
      </w:pPr>
      <w:r w:rsidRPr="00F71C13">
        <w:rPr>
          <w:rFonts w:cstheme="majorHAnsi"/>
          <w:i w:val="0"/>
          <w:sz w:val="28"/>
          <w:szCs w:val="24"/>
        </w:rPr>
        <w:t>2.4 JWT Service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package com.example.jwtsecurity.service;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io.jsonwebtoken.Jwts;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lastRenderedPageBreak/>
        <w:t>import io.jsonwebtoken.SignatureAlgorithm;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org.springframework.stereotype.Service;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java.util.Date;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@Service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public class JwtService {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private final String secretKey = "mySecretKey12345";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private final long expirationMs = 3600000; // 1 hour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public String generateToken(String username, String role) {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return Jwts.builder()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.setSubject(username)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.claim("role", role)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.setIssuedAt(new Date())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.setExpiration(new Date(System.currentTimeMillis() + expirationMs))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.signWith(SignatureAlgorithm.HS256, secretKey)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.compact();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public String getUsername(String token) {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return Jwts.parser().setSigningKey(secretKey)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.parseClaimsJws(token)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.getBody().getSubject();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public boolean isTokenValid(String token) {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try {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Jwts.parser().setSigningKey(secretKey).parseClaimsJws(token);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return true;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} catch (Exception e) {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return false;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DC5EDC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425E65" w:rsidRPr="00854D8B" w:rsidRDefault="00DC5ED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}</w:t>
      </w:r>
    </w:p>
    <w:p w:rsidR="00425E65" w:rsidRPr="00854D8B" w:rsidRDefault="00425E65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425E65" w:rsidRPr="00854D8B" w:rsidRDefault="00425E65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1D495F" w:rsidRPr="00F71C13" w:rsidRDefault="001D495F" w:rsidP="00E23CA4">
      <w:pPr>
        <w:pStyle w:val="Heading3"/>
        <w:spacing w:before="0"/>
        <w:rPr>
          <w:rFonts w:cstheme="majorHAnsi"/>
          <w:sz w:val="28"/>
          <w:szCs w:val="24"/>
        </w:rPr>
      </w:pPr>
      <w:r w:rsidRPr="00F71C13">
        <w:rPr>
          <w:rFonts w:cstheme="majorHAnsi"/>
          <w:sz w:val="28"/>
          <w:szCs w:val="24"/>
        </w:rPr>
        <w:lastRenderedPageBreak/>
        <w:t>2.5 AuthController (Login &amp; Registration)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package com.example.jwtsecurity.controller;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com.example.jwtsecurity.dto.AuthRequest;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com.example.jwtsecurity.dto.AuthResponse;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com.example.jwtsecurity.model.User;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com.example.jwtsecurity.repository.UserRepository;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com.example.jwtsecurity.service.JwtService;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org.springframework.beans.factory.annotation.Autowired;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org.springframework.security.crypto.bcrypt.BCryptPasswordEncoder;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org.springframework.security.crypto.password.PasswordEncoder;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org.springframework.web.bind.annotation.*;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@RestController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@RequestMapping("/auth")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public class AuthController {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private UserRepository userRepo;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private JwtService jwtService;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private PasswordEncoder passwordEncoder;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@PostMapping("/login")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public ResponseEntity&lt;AuthResponse&gt; login(@RequestBody AuthRequest request) {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User user = userRepo.findByUsername(request.getUsername())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.orElseThrow(() -&gt; new RuntimeException("User not found"));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if (!passwordEncoder.matches(request.getPassword(), user.getPassword())) {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return ResponseEntity.badRequest().body(new AuthResponse("Invalid credentials"));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String token = jwtService.generateToken(user.getUsername(), user.getRole());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return ResponseEntity.ok(new AuthResponse(token));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@PostMapping("/register")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public ResponseEntity&lt;String&gt; register(@RequestBody AuthRequest request) {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if (userRepo.findByUsername(request.getUsername()).isPresent()) {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return ResponseEntity.badRequest().body("Username already taken.");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String encodedPassword = passwordEncoder.encode(request.getPassword());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User user = new User(null, request.getUsername(), encodedPassword, "ROLE_USER");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userRepo.save(user);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return ResponseEntity.ok("User registered successfully!");</w:t>
      </w:r>
    </w:p>
    <w:p w:rsidR="001D495F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425E65" w:rsidRPr="00854D8B" w:rsidRDefault="001D495F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}</w:t>
      </w:r>
    </w:p>
    <w:p w:rsidR="00425E65" w:rsidRPr="00854D8B" w:rsidRDefault="00425E65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4A0E3D" w:rsidRPr="00854D8B" w:rsidRDefault="004A0E3D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4A0E3D" w:rsidRPr="00F71C13" w:rsidRDefault="004A0E3D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8"/>
          <w:szCs w:val="24"/>
        </w:rPr>
      </w:pPr>
    </w:p>
    <w:p w:rsidR="008968A4" w:rsidRPr="00F71C13" w:rsidRDefault="008968A4" w:rsidP="00E23CA4">
      <w:pPr>
        <w:pStyle w:val="Heading3"/>
        <w:spacing w:before="0"/>
        <w:rPr>
          <w:rFonts w:cstheme="majorHAnsi"/>
          <w:sz w:val="28"/>
          <w:szCs w:val="24"/>
        </w:rPr>
      </w:pPr>
      <w:r w:rsidRPr="00F71C13">
        <w:rPr>
          <w:rFonts w:cstheme="majorHAnsi"/>
          <w:sz w:val="28"/>
          <w:szCs w:val="24"/>
        </w:rPr>
        <w:t>2.6 JWT Filter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package com.example.jwtsecurity.security;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com.example.jwtsecurity.service.JwtService;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com.example.jwtsecurity.service.UserDetailsServiceImpl;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org.springframework.security.core.context.SecurityContextHolder;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org.springframework.security.web.authentication.WebAuthenticationDetailsSource;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org.springframework.stereotype.Component;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org.springframework.web.filter.OncePerRequestFilter;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javax.servlet.Filter;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javax.servlet.FilterChain;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javax.servlet.FilterConfig;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javax.servlet.ServletException;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javax.servlet.ServletRequest;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javax.servlet.ServletResponse;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javax.servlet.annotation.WebFilter;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javax.servlet.http.HttpServletRequest;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javax.servlet.http.HttpServletResponse;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java.io.IOException;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lastRenderedPageBreak/>
        <w:t>@Component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public class JwtFilter extends OncePerRequestFilter {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private final JwtService jwtService;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private final UserDetailsServiceImpl userDetailsService;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public JwtFilter(JwtService jwtService, UserDetailsServiceImpl userDetailsService) {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this.jwtService = jwtService;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this.userDetailsService = userDetailsService;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protected void doFilterInternal(HttpServletRequest request,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                    HttpServletResponse response,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                    FilterChain filterChain) throws ServletException, IOException {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String authHeader = request.getHeader("Authorization");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if (authHeader != null &amp;&amp; authHeader.startsWith("Bearer ")) {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String jwt = authHeader.substring(7);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if (jwtService.isTokenValid(jwt)) {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String username = jwtService.getUsername(jwt);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var userDetails = userDetailsService.loadUserByUsername(username);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var authToken = new UsernamePasswordAuthenticationToken(userDetails, null, userDetails.getAuthorities());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authToken.setDetails(new WebAuthenticationDetailsSource().buildDetails(request));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SecurityContextHolder.getContext().setAuthentication(authToken);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filterChain.doFilter(request, response);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8968A4" w:rsidRPr="00854D8B" w:rsidRDefault="008968A4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}</w:t>
      </w:r>
    </w:p>
    <w:p w:rsidR="008968A4" w:rsidRPr="00854D8B" w:rsidRDefault="008968A4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4A0E3D" w:rsidRPr="00854D8B" w:rsidRDefault="004A0E3D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4A0E3D" w:rsidRDefault="004A0E3D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E61ABF" w:rsidRDefault="00E61ABF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E61ABF" w:rsidRPr="00854D8B" w:rsidRDefault="00E61ABF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DB2ABB" w:rsidRPr="00E61ABF" w:rsidRDefault="00DB2ABB" w:rsidP="00E23CA4">
      <w:pPr>
        <w:pStyle w:val="Heading3"/>
        <w:spacing w:before="0"/>
        <w:rPr>
          <w:rFonts w:cstheme="majorHAnsi"/>
          <w:sz w:val="28"/>
          <w:szCs w:val="24"/>
        </w:rPr>
      </w:pPr>
      <w:r w:rsidRPr="00E61ABF">
        <w:rPr>
          <w:rFonts w:cstheme="majorHAnsi"/>
          <w:sz w:val="28"/>
          <w:szCs w:val="24"/>
        </w:rPr>
        <w:lastRenderedPageBreak/>
        <w:t>2.7 UserDetailsService Implementation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package com.example.jwtsecurity.service;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com.example.jwtsecurity.model.User;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com.example.jwtsecurity.repository.UserRepository;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org.springframework.security.core.userdetails.UserDetails;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org.springframework.security.core.userdetails.UsernameNotFoundException;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org.springframework.security.core.userdetails.UserDetailsService;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org.springframework.stereotype.Service;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@Service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public class UserDetailsServiceImpl implements UserDetailsService {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private final UserRepository userRepo;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public UserDetailsServiceImpl(UserRepository userRepo) {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this.userRepo = userRepo;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public UserDetails loadUserByUsername(String username) throws UsernameNotFoundException {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User user = userRepo.findByUsername(username)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.orElseThrow(() -&gt; new UsernameNotFoundException("User not found"));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return new org.springframework.security.core.userdetails.User(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user.getUsername(),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user.getPassword(),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List.of(new SimpleGrantedAuthority(user.getRole()))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);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DB2ABB" w:rsidRPr="00854D8B" w:rsidRDefault="00DB2ABB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}</w:t>
      </w:r>
    </w:p>
    <w:p w:rsidR="004A0E3D" w:rsidRPr="00854D8B" w:rsidRDefault="004A0E3D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4A0E3D" w:rsidRPr="00854D8B" w:rsidRDefault="004A0E3D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4A0E3D" w:rsidRDefault="004A0E3D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E61ABF" w:rsidRPr="00854D8B" w:rsidRDefault="00E61ABF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0C594C" w:rsidRPr="00E61ABF" w:rsidRDefault="000C594C" w:rsidP="00E23CA4">
      <w:pPr>
        <w:pStyle w:val="Heading3"/>
        <w:spacing w:before="0"/>
        <w:rPr>
          <w:rFonts w:cstheme="majorHAnsi"/>
          <w:sz w:val="28"/>
          <w:szCs w:val="24"/>
        </w:rPr>
      </w:pPr>
      <w:r w:rsidRPr="00E61ABF">
        <w:rPr>
          <w:rFonts w:cstheme="majorHAnsi"/>
          <w:sz w:val="28"/>
          <w:szCs w:val="24"/>
        </w:rPr>
        <w:t>2.8 Spring Security Configuration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package com.example.jwtsecurity.config;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com.example.jwtsecurity.security.JwtFilter;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com.example.jwtsecurity.service.UserDetailsServiceImpl;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org.springframework.context.annotation.Bean;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org.springframework.context.annotation.Configuration;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org.springframework.security.authentication.AuthenticationManager;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org.springframework.security.config.annotation.authentication.builders.AuthenticationManagerBuilder;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org.springframework.security.config.annotation.web.builders.HttpSecurity;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org.springframework.security.config.annotation.web.configuration.EnableWebSecurity;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org.springframework.security.config.annotation.web.configuration.WebSecurityConfigurerAdapter;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org.springframework.security.core.userdetails.UserDetailsService;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@Configuration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@EnableWebSecurity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public class SecurityConfig extends WebSecurityConfigurerAdapter {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private final JwtFilter jwtFilter;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private final UserDetailsService userDetailsService;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public SecurityConfig(JwtFilter jwtFilter, UserDetailsService userDetailsService) {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this.jwtFilter = jwtFilter;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this.userDetailsService = userDetailsService;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protected void configure(HttpSecurity http) throws Exception {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http.csrf().disable()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.authorizeRequests()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.antMatchers("/auth/login", "/auth/register").permitAll()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.antMatchers("/api/user").hasAnyRole("USER", "ADMIN")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.antMatchers("/api/admin").hasRole("ADMIN")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    .anyRequest().authenticated()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.and()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    .addFilterBefore(jwtFilter, UsernamePasswordAuthenticationFilter.class)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lastRenderedPageBreak/>
        <w:t xml:space="preserve">            .sessionManagement().sessionCreationPolicy(SessionCreationPolicy.STATELESS);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protected void configure(AuthenticationManagerBuilder auth) throws Exception {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auth.userDetailsService(userDetailsService);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@Bean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public AuthenticationManager authenticationManagerBean() throws Exception {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return super.authenticationManagerBean();</w:t>
      </w:r>
    </w:p>
    <w:p w:rsidR="000C594C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4A0E3D" w:rsidRPr="00854D8B" w:rsidRDefault="000C594C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}</w:t>
      </w:r>
    </w:p>
    <w:p w:rsidR="004A0E3D" w:rsidRPr="00854D8B" w:rsidRDefault="004A0E3D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4A0E3D" w:rsidRPr="00854D8B" w:rsidRDefault="004A0E3D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6E6330" w:rsidRPr="00854D8B" w:rsidRDefault="006E6330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6E6330" w:rsidRPr="00854D8B" w:rsidRDefault="006E6330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6E6330" w:rsidRPr="00142D25" w:rsidRDefault="006E6330" w:rsidP="00E23CA4">
      <w:pPr>
        <w:pStyle w:val="Heading3"/>
        <w:spacing w:before="0"/>
        <w:rPr>
          <w:rFonts w:cstheme="majorHAnsi"/>
          <w:sz w:val="28"/>
          <w:szCs w:val="24"/>
        </w:rPr>
      </w:pPr>
      <w:r w:rsidRPr="00142D25">
        <w:rPr>
          <w:rFonts w:cstheme="majorHAnsi"/>
          <w:sz w:val="28"/>
          <w:szCs w:val="24"/>
        </w:rPr>
        <w:t>2.9 Sample API Controller with Role-Based Access</w:t>
      </w: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package com.example.jwtsecurity.controller;</w:t>
      </w: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import org.springframework.web.bind.annotation.*;</w:t>
      </w: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@RestController</w:t>
      </w: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@RequestMapping("/api")</w:t>
      </w: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public class TestController {</w:t>
      </w: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@GetMapping("/public")</w:t>
      </w: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public String publicEndpoint() {</w:t>
      </w: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return "This is a public endpoint.";</w:t>
      </w: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@GetMapping("/user")</w:t>
      </w: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public String userEndpoint() {</w:t>
      </w: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return "Hello USER or ADMIN!";</w:t>
      </w: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@GetMapping("/admin")</w:t>
      </w: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lastRenderedPageBreak/>
        <w:t xml:space="preserve">    public String adminEndpoint() {</w:t>
      </w: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    return "Hello ADMIN!";</w:t>
      </w:r>
    </w:p>
    <w:p w:rsidR="006E6330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4A0E3D" w:rsidRPr="00854D8B" w:rsidRDefault="006E6330" w:rsidP="00E23CA4">
      <w:pPr>
        <w:shd w:val="clear" w:color="auto" w:fill="FABF8F" w:themeFill="accent6" w:themeFillTint="99"/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}</w:t>
      </w:r>
    </w:p>
    <w:p w:rsidR="004A0E3D" w:rsidRPr="00854D8B" w:rsidRDefault="004A0E3D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4A0E3D" w:rsidRPr="00854D8B" w:rsidRDefault="004A0E3D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4A0E3D" w:rsidRPr="00854D8B" w:rsidRDefault="004A0E3D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p w:rsidR="00CD4BA5" w:rsidRPr="00142D25" w:rsidRDefault="00CD4BA5" w:rsidP="00E23CA4">
      <w:pPr>
        <w:pStyle w:val="Heading1"/>
        <w:spacing w:before="0"/>
        <w:rPr>
          <w:rFonts w:cstheme="majorHAnsi"/>
          <w:sz w:val="34"/>
          <w:szCs w:val="24"/>
        </w:rPr>
      </w:pPr>
      <w:r w:rsidRPr="00142D25">
        <w:rPr>
          <w:rFonts w:cstheme="majorHAnsi"/>
          <w:sz w:val="34"/>
          <w:szCs w:val="24"/>
        </w:rPr>
        <w:t>Spring Boot JWT Authentication - API Documentation</w:t>
      </w:r>
    </w:p>
    <w:p w:rsidR="00CD4BA5" w:rsidRPr="00142D25" w:rsidRDefault="00CD4BA5" w:rsidP="00E23CA4">
      <w:pPr>
        <w:pStyle w:val="Heading2"/>
        <w:spacing w:before="0"/>
        <w:rPr>
          <w:rFonts w:cstheme="majorHAnsi"/>
          <w:sz w:val="28"/>
          <w:szCs w:val="24"/>
        </w:rPr>
      </w:pPr>
      <w:r w:rsidRPr="00142D25">
        <w:rPr>
          <w:rFonts w:cstheme="majorHAnsi"/>
          <w:sz w:val="28"/>
          <w:szCs w:val="24"/>
        </w:rPr>
        <w:t>1. User Registration API</w:t>
      </w:r>
    </w:p>
    <w:p w:rsidR="00CD4BA5" w:rsidRPr="00854D8B" w:rsidRDefault="00CD4BA5" w:rsidP="00E23CA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Endpoint: POST /auth/register</w:t>
      </w:r>
    </w:p>
    <w:p w:rsidR="00CD4BA5" w:rsidRDefault="00CD4BA5" w:rsidP="00E23CA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Description: Registers a new user with username and password.</w:t>
      </w:r>
    </w:p>
    <w:p w:rsidR="00E23CA4" w:rsidRPr="00854D8B" w:rsidRDefault="00E23CA4" w:rsidP="00E23CA4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D4BA5" w:rsidRPr="00854D8B" w:rsidRDefault="00CD4BA5" w:rsidP="00E23CA4">
      <w:pPr>
        <w:pStyle w:val="Heading3"/>
        <w:spacing w:before="0"/>
        <w:rPr>
          <w:rFonts w:cstheme="majorHAnsi"/>
          <w:sz w:val="24"/>
          <w:szCs w:val="24"/>
        </w:rPr>
      </w:pPr>
      <w:r w:rsidRPr="00854D8B">
        <w:rPr>
          <w:rFonts w:cstheme="majorHAnsi"/>
          <w:sz w:val="24"/>
          <w:szCs w:val="24"/>
        </w:rPr>
        <w:t>Request Body Example:</w:t>
      </w:r>
    </w:p>
    <w:p w:rsidR="00CD4BA5" w:rsidRPr="00854D8B" w:rsidRDefault="00CD4BA5" w:rsidP="00E23CA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br/>
        <w:t>{</w:t>
      </w:r>
      <w:r w:rsidRPr="00854D8B">
        <w:rPr>
          <w:rFonts w:asciiTheme="majorHAnsi" w:hAnsiTheme="majorHAnsi" w:cstheme="majorHAnsi"/>
          <w:sz w:val="24"/>
          <w:szCs w:val="24"/>
        </w:rPr>
        <w:br/>
        <w:t xml:space="preserve">    "username": "john",</w:t>
      </w:r>
      <w:r w:rsidRPr="00854D8B">
        <w:rPr>
          <w:rFonts w:asciiTheme="majorHAnsi" w:hAnsiTheme="majorHAnsi" w:cstheme="majorHAnsi"/>
          <w:sz w:val="24"/>
          <w:szCs w:val="24"/>
        </w:rPr>
        <w:br/>
        <w:t xml:space="preserve">    "password": "password123"</w:t>
      </w:r>
      <w:r w:rsidRPr="00854D8B">
        <w:rPr>
          <w:rFonts w:asciiTheme="majorHAnsi" w:hAnsiTheme="majorHAnsi" w:cstheme="majorHAnsi"/>
          <w:sz w:val="24"/>
          <w:szCs w:val="24"/>
        </w:rPr>
        <w:br/>
        <w:t>}</w:t>
      </w:r>
      <w:r w:rsidRPr="00854D8B">
        <w:rPr>
          <w:rFonts w:asciiTheme="majorHAnsi" w:hAnsiTheme="majorHAnsi" w:cstheme="majorHAnsi"/>
          <w:sz w:val="24"/>
          <w:szCs w:val="24"/>
        </w:rPr>
        <w:br/>
      </w:r>
    </w:p>
    <w:p w:rsidR="00CD4BA5" w:rsidRPr="00854D8B" w:rsidRDefault="00CD4BA5" w:rsidP="00E23CA4">
      <w:pPr>
        <w:pStyle w:val="Heading3"/>
        <w:spacing w:before="0"/>
        <w:rPr>
          <w:rFonts w:cstheme="majorHAnsi"/>
          <w:sz w:val="24"/>
          <w:szCs w:val="24"/>
        </w:rPr>
      </w:pPr>
      <w:r w:rsidRPr="00854D8B">
        <w:rPr>
          <w:rFonts w:cstheme="majorHAnsi"/>
          <w:sz w:val="24"/>
          <w:szCs w:val="24"/>
        </w:rPr>
        <w:t>Response Example:</w:t>
      </w:r>
    </w:p>
    <w:p w:rsidR="00CD4BA5" w:rsidRPr="00854D8B" w:rsidRDefault="00CD4BA5" w:rsidP="00E23CA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"User registered successfully!"</w:t>
      </w:r>
    </w:p>
    <w:p w:rsidR="00142D25" w:rsidRDefault="00142D25" w:rsidP="00E23CA4">
      <w:pPr>
        <w:pStyle w:val="Heading2"/>
        <w:spacing w:before="0"/>
        <w:rPr>
          <w:rFonts w:cstheme="majorHAnsi"/>
          <w:sz w:val="24"/>
          <w:szCs w:val="24"/>
        </w:rPr>
      </w:pPr>
    </w:p>
    <w:p w:rsidR="00142D25" w:rsidRPr="00142D25" w:rsidRDefault="00142D25" w:rsidP="00E23CA4">
      <w:pPr>
        <w:spacing w:after="0"/>
      </w:pPr>
    </w:p>
    <w:p w:rsidR="00CD4BA5" w:rsidRPr="00142D25" w:rsidRDefault="00CD4BA5" w:rsidP="00E23CA4">
      <w:pPr>
        <w:pStyle w:val="Heading2"/>
        <w:spacing w:before="0"/>
        <w:rPr>
          <w:rFonts w:cstheme="majorHAnsi"/>
          <w:sz w:val="28"/>
          <w:szCs w:val="24"/>
        </w:rPr>
      </w:pPr>
      <w:r w:rsidRPr="00142D25">
        <w:rPr>
          <w:rFonts w:cstheme="majorHAnsi"/>
          <w:sz w:val="28"/>
          <w:szCs w:val="24"/>
        </w:rPr>
        <w:t>2. User Login API</w:t>
      </w:r>
    </w:p>
    <w:p w:rsidR="00CD4BA5" w:rsidRPr="00854D8B" w:rsidRDefault="00CD4BA5" w:rsidP="00E23CA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Endpoint: POST /auth/login</w:t>
      </w:r>
    </w:p>
    <w:p w:rsidR="00CD4BA5" w:rsidRDefault="00CD4BA5" w:rsidP="00E23CA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Description: Authenticates user and returns JWT token.</w:t>
      </w:r>
    </w:p>
    <w:p w:rsidR="00E23CA4" w:rsidRPr="00854D8B" w:rsidRDefault="00E23CA4" w:rsidP="00E23CA4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D4BA5" w:rsidRPr="00854D8B" w:rsidRDefault="00CD4BA5" w:rsidP="00E23CA4">
      <w:pPr>
        <w:pStyle w:val="Heading3"/>
        <w:spacing w:before="0"/>
        <w:rPr>
          <w:rFonts w:cstheme="majorHAnsi"/>
          <w:sz w:val="24"/>
          <w:szCs w:val="24"/>
        </w:rPr>
      </w:pPr>
      <w:r w:rsidRPr="00854D8B">
        <w:rPr>
          <w:rFonts w:cstheme="majorHAnsi"/>
          <w:sz w:val="24"/>
          <w:szCs w:val="24"/>
        </w:rPr>
        <w:t>Request Body Example:</w:t>
      </w:r>
    </w:p>
    <w:p w:rsidR="00CD4BA5" w:rsidRPr="00854D8B" w:rsidRDefault="00CD4BA5" w:rsidP="00E23CA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br/>
        <w:t>{</w:t>
      </w:r>
      <w:r w:rsidRPr="00854D8B">
        <w:rPr>
          <w:rFonts w:asciiTheme="majorHAnsi" w:hAnsiTheme="majorHAnsi" w:cstheme="majorHAnsi"/>
          <w:sz w:val="24"/>
          <w:szCs w:val="24"/>
        </w:rPr>
        <w:br/>
        <w:t xml:space="preserve">    "username": "john",</w:t>
      </w:r>
      <w:r w:rsidRPr="00854D8B">
        <w:rPr>
          <w:rFonts w:asciiTheme="majorHAnsi" w:hAnsiTheme="majorHAnsi" w:cstheme="majorHAnsi"/>
          <w:sz w:val="24"/>
          <w:szCs w:val="24"/>
        </w:rPr>
        <w:br/>
        <w:t xml:space="preserve">    "password": "password123"</w:t>
      </w:r>
      <w:r w:rsidRPr="00854D8B">
        <w:rPr>
          <w:rFonts w:asciiTheme="majorHAnsi" w:hAnsiTheme="majorHAnsi" w:cstheme="majorHAnsi"/>
          <w:sz w:val="24"/>
          <w:szCs w:val="24"/>
        </w:rPr>
        <w:br/>
        <w:t>}</w:t>
      </w:r>
      <w:r w:rsidRPr="00854D8B">
        <w:rPr>
          <w:rFonts w:asciiTheme="majorHAnsi" w:hAnsiTheme="majorHAnsi" w:cstheme="majorHAnsi"/>
          <w:sz w:val="24"/>
          <w:szCs w:val="24"/>
        </w:rPr>
        <w:br/>
      </w:r>
    </w:p>
    <w:p w:rsidR="00CD4BA5" w:rsidRPr="00854D8B" w:rsidRDefault="00CD4BA5" w:rsidP="00E23CA4">
      <w:pPr>
        <w:pStyle w:val="Heading3"/>
        <w:spacing w:before="0"/>
        <w:rPr>
          <w:rFonts w:cstheme="majorHAnsi"/>
          <w:sz w:val="24"/>
          <w:szCs w:val="24"/>
        </w:rPr>
      </w:pPr>
      <w:r w:rsidRPr="00854D8B">
        <w:rPr>
          <w:rFonts w:cstheme="majorHAnsi"/>
          <w:sz w:val="24"/>
          <w:szCs w:val="24"/>
        </w:rPr>
        <w:t>Response Example:</w:t>
      </w:r>
    </w:p>
    <w:p w:rsidR="00CD4BA5" w:rsidRDefault="00CD4BA5" w:rsidP="00E23CA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br/>
        <w:t>{</w:t>
      </w:r>
      <w:r w:rsidRPr="00854D8B">
        <w:rPr>
          <w:rFonts w:asciiTheme="majorHAnsi" w:hAnsiTheme="majorHAnsi" w:cstheme="majorHAnsi"/>
          <w:sz w:val="24"/>
          <w:szCs w:val="24"/>
        </w:rPr>
        <w:br/>
      </w:r>
      <w:r w:rsidRPr="00854D8B">
        <w:rPr>
          <w:rFonts w:asciiTheme="majorHAnsi" w:hAnsiTheme="majorHAnsi" w:cstheme="majorHAnsi"/>
          <w:sz w:val="24"/>
          <w:szCs w:val="24"/>
        </w:rPr>
        <w:lastRenderedPageBreak/>
        <w:t xml:space="preserve">    "token": "eyJhbGciOiJIUzI1NiIsInR5cCI6..."</w:t>
      </w:r>
      <w:r w:rsidRPr="00854D8B">
        <w:rPr>
          <w:rFonts w:asciiTheme="majorHAnsi" w:hAnsiTheme="majorHAnsi" w:cstheme="majorHAnsi"/>
          <w:sz w:val="24"/>
          <w:szCs w:val="24"/>
        </w:rPr>
        <w:br/>
        <w:t>}</w:t>
      </w:r>
      <w:r w:rsidRPr="00854D8B">
        <w:rPr>
          <w:rFonts w:asciiTheme="majorHAnsi" w:hAnsiTheme="majorHAnsi" w:cstheme="majorHAnsi"/>
          <w:sz w:val="24"/>
          <w:szCs w:val="24"/>
        </w:rPr>
        <w:br/>
      </w:r>
    </w:p>
    <w:p w:rsidR="00142D25" w:rsidRDefault="00142D25" w:rsidP="00E23CA4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142D25" w:rsidRPr="00854D8B" w:rsidRDefault="00142D25" w:rsidP="00E23CA4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D4BA5" w:rsidRPr="00142D25" w:rsidRDefault="00CD4BA5" w:rsidP="00E23CA4">
      <w:pPr>
        <w:pStyle w:val="Heading2"/>
        <w:spacing w:before="0"/>
        <w:rPr>
          <w:rFonts w:cstheme="majorHAnsi"/>
          <w:sz w:val="28"/>
          <w:szCs w:val="24"/>
        </w:rPr>
      </w:pPr>
      <w:r w:rsidRPr="00142D25">
        <w:rPr>
          <w:rFonts w:cstheme="majorHAnsi"/>
          <w:sz w:val="28"/>
          <w:szCs w:val="24"/>
        </w:rPr>
        <w:t>3. Auth Protected API - User</w:t>
      </w:r>
    </w:p>
    <w:p w:rsidR="00CD4BA5" w:rsidRPr="00854D8B" w:rsidRDefault="00CD4BA5" w:rsidP="00E23CA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Endpoint: GET /api/user</w:t>
      </w:r>
    </w:p>
    <w:p w:rsidR="00CD4BA5" w:rsidRDefault="00CD4BA5" w:rsidP="00E23CA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Description: Accessible by users with role USER or ADMIN. Requires JWT token in header.</w:t>
      </w:r>
    </w:p>
    <w:p w:rsidR="00E23CA4" w:rsidRPr="00854D8B" w:rsidRDefault="00E23CA4" w:rsidP="00E23CA4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D4BA5" w:rsidRPr="00854D8B" w:rsidRDefault="00CD4BA5" w:rsidP="00E23CA4">
      <w:pPr>
        <w:pStyle w:val="Heading3"/>
        <w:spacing w:before="0"/>
        <w:rPr>
          <w:rFonts w:cstheme="majorHAnsi"/>
          <w:sz w:val="24"/>
          <w:szCs w:val="24"/>
        </w:rPr>
      </w:pPr>
      <w:r w:rsidRPr="00854D8B">
        <w:rPr>
          <w:rFonts w:cstheme="majorHAnsi"/>
          <w:sz w:val="24"/>
          <w:szCs w:val="24"/>
        </w:rPr>
        <w:t>Authorization Header Example:</w:t>
      </w:r>
    </w:p>
    <w:p w:rsidR="00CD4BA5" w:rsidRPr="00854D8B" w:rsidRDefault="00CD4BA5" w:rsidP="00E23CA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Authorization: Bearer &lt;JWT_TOKEN&gt;</w:t>
      </w:r>
    </w:p>
    <w:p w:rsidR="00CD4BA5" w:rsidRPr="00854D8B" w:rsidRDefault="00CD4BA5" w:rsidP="00E23CA4">
      <w:pPr>
        <w:pStyle w:val="Heading3"/>
        <w:spacing w:before="0"/>
        <w:rPr>
          <w:rFonts w:cstheme="majorHAnsi"/>
          <w:sz w:val="24"/>
          <w:szCs w:val="24"/>
        </w:rPr>
      </w:pPr>
      <w:r w:rsidRPr="00854D8B">
        <w:rPr>
          <w:rFonts w:cstheme="majorHAnsi"/>
          <w:sz w:val="24"/>
          <w:szCs w:val="24"/>
        </w:rPr>
        <w:t>Response Example:</w:t>
      </w:r>
    </w:p>
    <w:p w:rsidR="00CD4BA5" w:rsidRPr="00854D8B" w:rsidRDefault="00CD4BA5" w:rsidP="00E23CA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"Hello USER or ADMIN!"</w:t>
      </w:r>
    </w:p>
    <w:p w:rsidR="00142D25" w:rsidRDefault="00142D25" w:rsidP="00E23CA4">
      <w:pPr>
        <w:pStyle w:val="Heading2"/>
        <w:spacing w:before="0"/>
        <w:rPr>
          <w:rFonts w:cstheme="majorHAnsi"/>
          <w:sz w:val="24"/>
          <w:szCs w:val="24"/>
        </w:rPr>
      </w:pPr>
    </w:p>
    <w:p w:rsidR="00142D25" w:rsidRDefault="00142D25" w:rsidP="00E23CA4">
      <w:pPr>
        <w:pStyle w:val="Heading2"/>
        <w:spacing w:before="0"/>
        <w:rPr>
          <w:rFonts w:cstheme="majorHAnsi"/>
          <w:sz w:val="24"/>
          <w:szCs w:val="24"/>
        </w:rPr>
      </w:pPr>
    </w:p>
    <w:p w:rsidR="00E23CA4" w:rsidRPr="00E23CA4" w:rsidRDefault="00E23CA4" w:rsidP="00E23CA4">
      <w:pPr>
        <w:spacing w:after="0"/>
      </w:pPr>
    </w:p>
    <w:p w:rsidR="00CD4BA5" w:rsidRPr="00E23CA4" w:rsidRDefault="00CD4BA5" w:rsidP="00E23CA4">
      <w:pPr>
        <w:pStyle w:val="Heading2"/>
        <w:spacing w:before="0"/>
        <w:rPr>
          <w:rFonts w:cstheme="majorHAnsi"/>
          <w:sz w:val="30"/>
          <w:szCs w:val="24"/>
        </w:rPr>
      </w:pPr>
      <w:r w:rsidRPr="00E23CA4">
        <w:rPr>
          <w:rFonts w:cstheme="majorHAnsi"/>
          <w:sz w:val="30"/>
          <w:szCs w:val="24"/>
        </w:rPr>
        <w:t>4. Auth Protected API - Admin</w:t>
      </w:r>
    </w:p>
    <w:p w:rsidR="00CD4BA5" w:rsidRPr="00854D8B" w:rsidRDefault="00CD4BA5" w:rsidP="00E23CA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Endpoint: GET /api/admin</w:t>
      </w:r>
    </w:p>
    <w:p w:rsidR="00CD4BA5" w:rsidRPr="00854D8B" w:rsidRDefault="00CD4BA5" w:rsidP="00E23CA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Description: Accessible only by users with role ADMIN. Requires JWT token in header.</w:t>
      </w:r>
    </w:p>
    <w:p w:rsidR="00E23CA4" w:rsidRDefault="00E23CA4" w:rsidP="00E23CA4">
      <w:pPr>
        <w:pStyle w:val="Heading3"/>
        <w:spacing w:before="0"/>
        <w:rPr>
          <w:rFonts w:cstheme="majorHAnsi"/>
          <w:sz w:val="24"/>
          <w:szCs w:val="24"/>
        </w:rPr>
      </w:pPr>
    </w:p>
    <w:p w:rsidR="00CD4BA5" w:rsidRPr="00854D8B" w:rsidRDefault="00CD4BA5" w:rsidP="00E23CA4">
      <w:pPr>
        <w:pStyle w:val="Heading3"/>
        <w:spacing w:before="0"/>
        <w:rPr>
          <w:rFonts w:cstheme="majorHAnsi"/>
          <w:sz w:val="24"/>
          <w:szCs w:val="24"/>
        </w:rPr>
      </w:pPr>
      <w:r w:rsidRPr="00854D8B">
        <w:rPr>
          <w:rFonts w:cstheme="majorHAnsi"/>
          <w:sz w:val="24"/>
          <w:szCs w:val="24"/>
        </w:rPr>
        <w:t>Authorization Header Example:</w:t>
      </w:r>
    </w:p>
    <w:p w:rsidR="00CD4BA5" w:rsidRDefault="00CD4BA5" w:rsidP="00E23CA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Authorization: Bearer &lt;JWT_TOKEN&gt;</w:t>
      </w:r>
    </w:p>
    <w:p w:rsidR="00E23CA4" w:rsidRPr="00854D8B" w:rsidRDefault="00E23CA4" w:rsidP="00E23CA4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D4BA5" w:rsidRPr="00854D8B" w:rsidRDefault="00CD4BA5" w:rsidP="00E23CA4">
      <w:pPr>
        <w:pStyle w:val="Heading3"/>
        <w:spacing w:before="0"/>
        <w:rPr>
          <w:rFonts w:cstheme="majorHAnsi"/>
          <w:sz w:val="24"/>
          <w:szCs w:val="24"/>
        </w:rPr>
      </w:pPr>
      <w:r w:rsidRPr="00854D8B">
        <w:rPr>
          <w:rFonts w:cstheme="majorHAnsi"/>
          <w:sz w:val="24"/>
          <w:szCs w:val="24"/>
        </w:rPr>
        <w:t>Response Example:</w:t>
      </w:r>
    </w:p>
    <w:p w:rsidR="00425E65" w:rsidRPr="00854D8B" w:rsidRDefault="00CD4BA5" w:rsidP="00E23CA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54D8B">
        <w:rPr>
          <w:rFonts w:asciiTheme="majorHAnsi" w:hAnsiTheme="majorHAnsi" w:cstheme="majorHAnsi"/>
          <w:sz w:val="24"/>
          <w:szCs w:val="24"/>
        </w:rPr>
        <w:t>"Hello ADMIN!"</w:t>
      </w:r>
      <w:r w:rsidR="00E23CA4" w:rsidRPr="00854D8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425E65" w:rsidRPr="00854D8B" w:rsidRDefault="00425E65" w:rsidP="00E23CA4">
      <w:pPr>
        <w:shd w:val="clear" w:color="auto" w:fill="FFFFFF" w:themeFill="background1"/>
        <w:spacing w:after="0"/>
        <w:rPr>
          <w:rFonts w:asciiTheme="majorHAnsi" w:hAnsiTheme="majorHAnsi" w:cstheme="majorHAnsi"/>
          <w:sz w:val="24"/>
          <w:szCs w:val="24"/>
        </w:rPr>
      </w:pPr>
    </w:p>
    <w:sectPr w:rsidR="00425E65" w:rsidRPr="00854D8B" w:rsidSect="009A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594C"/>
    <w:rsid w:val="00142D25"/>
    <w:rsid w:val="0015074B"/>
    <w:rsid w:val="001B3409"/>
    <w:rsid w:val="001C6F18"/>
    <w:rsid w:val="001D495F"/>
    <w:rsid w:val="00265373"/>
    <w:rsid w:val="0029639D"/>
    <w:rsid w:val="00326F90"/>
    <w:rsid w:val="00425E65"/>
    <w:rsid w:val="004561F9"/>
    <w:rsid w:val="004A0E3D"/>
    <w:rsid w:val="006E6330"/>
    <w:rsid w:val="00854D8B"/>
    <w:rsid w:val="00855ED4"/>
    <w:rsid w:val="008968A4"/>
    <w:rsid w:val="008B718D"/>
    <w:rsid w:val="009A1D1C"/>
    <w:rsid w:val="009A2594"/>
    <w:rsid w:val="00A86B81"/>
    <w:rsid w:val="00AA1D8D"/>
    <w:rsid w:val="00B14B23"/>
    <w:rsid w:val="00B47730"/>
    <w:rsid w:val="00CB0664"/>
    <w:rsid w:val="00CD4BA5"/>
    <w:rsid w:val="00D55DB9"/>
    <w:rsid w:val="00DB2ABB"/>
    <w:rsid w:val="00DC5EDC"/>
    <w:rsid w:val="00E0686C"/>
    <w:rsid w:val="00E23CA4"/>
    <w:rsid w:val="00E61ABF"/>
    <w:rsid w:val="00F71C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B145E"/>
  <w14:defaultImageDpi w14:val="300"/>
  <w15:docId w15:val="{468D162D-39B7-465B-AAA5-077D0C6B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9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7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66BD77-749E-4137-A4C3-FAEC6229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1945</Words>
  <Characters>11088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Triumph</cp:lastModifiedBy>
  <cp:revision>26</cp:revision>
  <dcterms:created xsi:type="dcterms:W3CDTF">2013-12-23T23:15:00Z</dcterms:created>
  <dcterms:modified xsi:type="dcterms:W3CDTF">2025-04-08T04:07:00Z</dcterms:modified>
  <cp:category/>
</cp:coreProperties>
</file>